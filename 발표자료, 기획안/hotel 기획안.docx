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호텔 회원 관리 시스템 기획안</w:t>
      </w:r>
    </w:p>
    <w:p>
      <w:pPr>
        <w:pStyle w:val="Heading2"/>
      </w:pPr>
      <w:r>
        <w:t>1. 프로젝트 개요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>
              <w:t>호텔 회원 관리 시스템</w:t>
            </w:r>
          </w:p>
        </w:tc>
      </w:tr>
      <w:tr>
        <w:tc>
          <w:tcPr>
            <w:tcW w:type="dxa" w:w="4320"/>
          </w:tcPr>
          <w:p>
            <w:r>
              <w:t>목적</w:t>
            </w:r>
          </w:p>
        </w:tc>
        <w:tc>
          <w:tcPr>
            <w:tcW w:type="dxa" w:w="4320"/>
          </w:tcPr>
          <w:p>
            <w:r>
              <w:t>회원 관리, 호텔 예약, 포인트 시스템, 고객센터 기능을 포함한 통합 호텔 관리 시스템 개발</w:t>
            </w:r>
          </w:p>
        </w:tc>
      </w:tr>
      <w:tr>
        <w:tc>
          <w:tcPr>
            <w:tcW w:type="dxa" w:w="4320"/>
          </w:tcPr>
          <w:p>
            <w:r>
              <w:t>백엔드</w:t>
            </w:r>
          </w:p>
        </w:tc>
        <w:tc>
          <w:tcPr>
            <w:tcW w:type="dxa" w:w="4320"/>
          </w:tcPr>
          <w:p>
            <w:r>
              <w:t>Spring Boot 3.4.2, MyBatis, MySQL</w:t>
            </w:r>
          </w:p>
        </w:tc>
      </w:tr>
      <w:tr>
        <w:tc>
          <w:tcPr>
            <w:tcW w:type="dxa" w:w="4320"/>
          </w:tcPr>
          <w:p>
            <w:r>
              <w:t>프론트엔드</w:t>
            </w:r>
          </w:p>
        </w:tc>
        <w:tc>
          <w:tcPr>
            <w:tcW w:type="dxa" w:w="4320"/>
          </w:tcPr>
          <w:p>
            <w:r>
              <w:t>React (VSCode 환경), Flutter (Pixel 3 XL API 34)</w:t>
            </w:r>
          </w:p>
        </w:tc>
      </w:tr>
    </w:tbl>
    <w:p>
      <w:pPr>
        <w:pStyle w:val="Heading2"/>
      </w:pPr>
      <w:r>
        <w:t>2. 시스템 기능 개요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유저 관리</w:t>
            </w:r>
          </w:p>
        </w:tc>
        <w:tc>
          <w:tcPr>
            <w:tcW w:type="dxa" w:w="4320"/>
          </w:tcPr>
          <w:p>
            <w:r>
              <w:t>- 회원가입, 로그인, 마이페이지 조회</w:t>
            </w:r>
          </w:p>
        </w:tc>
      </w:tr>
      <w:tr>
        <w:tc>
          <w:tcPr>
            <w:tcW w:type="dxa" w:w="4320"/>
          </w:tcPr>
          <w:p>
            <w:r>
              <w:t>호텔 예약 및 리뷰</w:t>
            </w:r>
          </w:p>
        </w:tc>
        <w:tc>
          <w:tcPr>
            <w:tcW w:type="dxa" w:w="4320"/>
          </w:tcPr>
          <w:p>
            <w:r>
              <w:t>- 호텔 목록 조회, 예약, 리뷰 작성 및 수정</w:t>
            </w:r>
          </w:p>
        </w:tc>
      </w:tr>
      <w:tr>
        <w:tc>
          <w:tcPr>
            <w:tcW w:type="dxa" w:w="4320"/>
          </w:tcPr>
          <w:p>
            <w:r>
              <w:t>포인트 시스템</w:t>
            </w:r>
          </w:p>
        </w:tc>
        <w:tc>
          <w:tcPr>
            <w:tcW w:type="dxa" w:w="4320"/>
          </w:tcPr>
          <w:p>
            <w:r>
              <w:t>- 포인트 충전, 사용</w:t>
            </w:r>
          </w:p>
        </w:tc>
      </w:tr>
      <w:tr>
        <w:tc>
          <w:tcPr>
            <w:tcW w:type="dxa" w:w="4320"/>
          </w:tcPr>
          <w:p>
            <w:r>
              <w:t>관리자 기능</w:t>
            </w:r>
          </w:p>
        </w:tc>
        <w:tc>
          <w:tcPr>
            <w:tcW w:type="dxa" w:w="4320"/>
          </w:tcPr>
          <w:p>
            <w:r>
              <w:t>- 유저 관리, 포인트 지급 및 차감, 리뷰 삭제</w:t>
            </w:r>
          </w:p>
        </w:tc>
      </w:tr>
      <w:tr>
        <w:tc>
          <w:tcPr>
            <w:tcW w:type="dxa" w:w="4320"/>
          </w:tcPr>
          <w:p>
            <w:r>
              <w:t>고객센터</w:t>
            </w:r>
          </w:p>
        </w:tc>
        <w:tc>
          <w:tcPr>
            <w:tcW w:type="dxa" w:w="4320"/>
          </w:tcPr>
          <w:p>
            <w:r>
              <w:t>- 게시글 작성, 수정, 삭제 (관리자 댓글 작성 가능)</w:t>
            </w:r>
          </w:p>
        </w:tc>
      </w:tr>
      <w:tr>
        <w:tc>
          <w:tcPr>
            <w:tcW w:type="dxa" w:w="4320"/>
          </w:tcPr>
          <w:p>
            <w:r>
              <w:t>회원 등급 시스템</w:t>
            </w:r>
          </w:p>
        </w:tc>
        <w:tc>
          <w:tcPr>
            <w:tcW w:type="dxa" w:w="4320"/>
          </w:tcPr>
          <w:p>
            <w:r>
              <w:t>- 포인트 사용량에 따른 자동 등급 변경</w:t>
            </w:r>
          </w:p>
        </w:tc>
      </w:tr>
    </w:tbl>
    <w:p>
      <w:pPr>
        <w:pStyle w:val="Heading2"/>
      </w:pPr>
      <w:r>
        <w:t>3. 개발 환경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백엔드</w:t>
            </w:r>
          </w:p>
        </w:tc>
        <w:tc>
          <w:tcPr>
            <w:tcW w:type="dxa" w:w="4320"/>
          </w:tcPr>
          <w:p>
            <w:r>
              <w:t>Spring Boot (8050포트, WAR 패키징), MyBatis XML 매퍼 사용</w:t>
            </w:r>
          </w:p>
        </w:tc>
      </w:tr>
      <w:tr>
        <w:tc>
          <w:tcPr>
            <w:tcW w:type="dxa" w:w="4320"/>
          </w:tcPr>
          <w:p>
            <w:r>
              <w:t>데이터베이스</w:t>
            </w:r>
          </w:p>
        </w:tc>
        <w:tc>
          <w:tcPr>
            <w:tcW w:type="dxa" w:w="4320"/>
          </w:tcPr>
          <w:p>
            <w:r>
              <w:t>MySQL (`hotel` DB, 테이블명 및 컬럼명 유지)</w:t>
            </w:r>
          </w:p>
        </w:tc>
      </w:tr>
      <w:tr>
        <w:tc>
          <w:tcPr>
            <w:tcW w:type="dxa" w:w="4320"/>
          </w:tcPr>
          <w:p>
            <w:r>
              <w:t>프론트엔드</w:t>
            </w:r>
          </w:p>
        </w:tc>
        <w:tc>
          <w:tcPr>
            <w:tcW w:type="dxa" w:w="4320"/>
          </w:tcPr>
          <w:p>
            <w:r>
              <w:t>React (API 연결 수정, CSS 유지), Flutter (전화번호부 앱 개발 진행 중)</w:t>
            </w:r>
          </w:p>
        </w:tc>
      </w:tr>
      <w:tr>
        <w:tc>
          <w:tcPr>
            <w:tcW w:type="dxa" w:w="4320"/>
          </w:tcPr>
          <w:p>
            <w:r>
              <w:t>기타</w:t>
            </w:r>
          </w:p>
        </w:tc>
        <w:tc>
          <w:tcPr>
            <w:tcW w:type="dxa" w:w="4320"/>
          </w:tcPr>
          <w:p>
            <w:r>
              <w:t>Postman 테스트, Tomcat 배포 가능 설정</w:t>
            </w:r>
          </w:p>
        </w:tc>
      </w:tr>
    </w:tbl>
    <w:p>
      <w:pPr>
        <w:pStyle w:val="Heading2"/>
      </w:pPr>
      <w:r>
        <w:t>4. 진행 현황 및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현재까지 진행된 내용</w:t>
            </w:r>
          </w:p>
        </w:tc>
        <w:tc>
          <w:tcPr>
            <w:tcW w:type="dxa" w:w="4320"/>
          </w:tcPr>
          <w:p>
            <w:r>
              <w:t>- 회원가입, 로그인, 포인트 시스템 구현 완료</w:t>
              <w:br/>
              <w:t>- 호텔 예약, 리뷰 시스템 구축</w:t>
              <w:br/>
              <w:t>- 관리자 기능 일부 개발 완료</w:t>
              <w:br/>
              <w:t>- 프론트엔드 API 연결 작업 진행 중</w:t>
              <w:br/>
              <w:t>- Flutter 앱에서 전화번호부 리스트 및 상세정보 조회 기능 개발 진행</w:t>
            </w:r>
          </w:p>
        </w:tc>
      </w:tr>
      <w:tr>
        <w:tc>
          <w:tcPr>
            <w:tcW w:type="dxa" w:w="4320"/>
          </w:tcPr>
          <w:p>
            <w:r>
              <w:t>향후 진행 계획</w:t>
            </w:r>
          </w:p>
        </w:tc>
        <w:tc>
          <w:tcPr>
            <w:tcW w:type="dxa" w:w="4320"/>
          </w:tcPr>
          <w:p>
            <w:r>
              <w:t>- 프론트엔드 API 연결 마무리 및 UI 테스트</w:t>
              <w:br/>
              <w:t>- 고객센터 기능 추가 및 관리자 댓글 작성 기능 구현</w:t>
              <w:br/>
              <w:t>- 회원 등급 자동 변경 로직 테스트 및 적용</w:t>
              <w:br/>
              <w:t>- Flutter 앱과 백엔드 API 완전 연동 및 최적화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